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Krishna Vamsi Chelluboina - Python Developer Portfolio</w:t>
      </w:r>
    </w:p>
    <w:p>
      <w:r>
        <w:t>Email: krishnavamsichellu@gmail.com | GitHub: https://github.com/KrishnaVamsi-Ch | LinkedIn: https://linkedin.com/in/krishna-chelluboina</w:t>
      </w:r>
    </w:p>
    <w:p>
      <w:pPr>
        <w:pStyle w:val="Heading1"/>
      </w:pPr>
      <w:r>
        <w:t>🌟 About Me</w:t>
      </w:r>
    </w:p>
    <w:p>
      <w:r>
        <w:t>I’m an enthusiastic Python Developer building real-world tools using clean code, automation, and intelligent problem solving. From AI-based resume tools to codebase explainers for multilingual devs, I create solutions that empower global access and productivity.</w:t>
      </w:r>
    </w:p>
    <w:p>
      <w:pPr>
        <w:pStyle w:val="Heading1"/>
      </w:pPr>
      <w:r>
        <w:t>💡 Out-of-the-Box AI &amp; Automation Projects</w:t>
      </w:r>
    </w:p>
    <w:p>
      <w:pPr>
        <w:pStyle w:val="Heading2"/>
      </w:pPr>
      <w:r>
        <w:t>🌍 Codebase Storyteller</w:t>
      </w:r>
    </w:p>
    <w:p>
      <w:r>
        <w:t>AI-powered multilingual Python code summarizer that transforms any repo into a plain-language story in your preferred language.</w:t>
        <w:br/>
        <w:t>- Extracts classes and functions from `.py` files</w:t>
        <w:br/>
        <w:t>- Generates project-level summaries</w:t>
        <w:br/>
        <w:t>- Translates into 100+ languages using deep-translator</w:t>
        <w:br/>
        <w:t>- [View on GitHub](https://github.com/KrishnaVamsi-Ch/codebase-storyteller)</w:t>
      </w:r>
    </w:p>
    <w:p>
      <w:pPr>
        <w:pStyle w:val="Heading2"/>
      </w:pPr>
      <w:r>
        <w:t>🧠 AI Resume Analyzer</w:t>
      </w:r>
    </w:p>
    <w:p>
      <w:r>
        <w:t>A Python tool that analyzes your resume (PDF) and compares it with a job description using NLP and cosine similarity.</w:t>
        <w:br/>
        <w:t>- Identifies missing skills</w:t>
        <w:br/>
        <w:t>- Outputs match percentage and improvement suggestions</w:t>
        <w:br/>
        <w:t>- [View on GitHub](https://github.com/KrishnaVamsi-Ch/ai-resume-analyzer)</w:t>
      </w:r>
    </w:p>
    <w:p>
      <w:pPr>
        <w:pStyle w:val="Heading1"/>
      </w:pPr>
      <w:r>
        <w:t>🚧 Foundational Learning Projects</w:t>
      </w:r>
    </w:p>
    <w:p>
      <w:pPr>
        <w:pStyle w:val="Heading2"/>
      </w:pPr>
      <w:r>
        <w:t>🎲 Number Guessing Game</w:t>
      </w:r>
    </w:p>
    <w:p>
      <w:r>
        <w:t>CLI guessing game with easy/medium/hard modes.</w:t>
        <w:br/>
        <w:t>- [View on GitHub](https://github.com/KrishnaVamsi-Ch/number-guessing-game)</w:t>
      </w:r>
    </w:p>
    <w:p>
      <w:pPr>
        <w:pStyle w:val="Heading2"/>
      </w:pPr>
      <w:r>
        <w:t>🧮 Calculator App</w:t>
      </w:r>
    </w:p>
    <w:p>
      <w:r>
        <w:t>CLI calculator that handles input validation, math operations, and errors.</w:t>
        <w:br/>
        <w:t>- [View on GitHub](https://github.com/KrishnaVamsi-Ch/calculator-app)</w:t>
      </w:r>
    </w:p>
    <w:p>
      <w:pPr>
        <w:pStyle w:val="Heading2"/>
      </w:pPr>
      <w:r>
        <w:t>📋 To-Do List CLI</w:t>
      </w:r>
    </w:p>
    <w:p>
      <w:r>
        <w:t>Task manager using file persistence in JSON.</w:t>
        <w:br/>
        <w:t>- [View on GitHub](https://github.com/KrishnaVamsi-Ch/todo-list-cli)</w:t>
      </w:r>
    </w:p>
    <w:p>
      <w:pPr>
        <w:pStyle w:val="Heading2"/>
      </w:pPr>
      <w:r>
        <w:t>☁️ Weather API App</w:t>
      </w:r>
    </w:p>
    <w:p>
      <w:r>
        <w:t>Weather fetcher using OpenWeatherMap API and `requests` library.</w:t>
        <w:br/>
        <w:t>- [View on GitHub](https://github.com/KrishnaVamsi-Ch/weather-api-app)</w:t>
      </w:r>
    </w:p>
    <w:p>
      <w:pPr>
        <w:pStyle w:val="Heading1"/>
      </w:pPr>
      <w:r>
        <w:t>🧭 Career Vision</w:t>
      </w:r>
    </w:p>
    <w:p>
      <w:r>
        <w:t>• Build real-world automation tools and open-source utilities</w:t>
      </w:r>
    </w:p>
    <w:p>
      <w:r>
        <w:t>• Contribute to backend, devtool, and NLP projects</w:t>
      </w:r>
    </w:p>
    <w:p>
      <w:r>
        <w:t>• Land a role as a backend Python or ML-focused engineer</w:t>
      </w:r>
    </w:p>
    <w:p>
      <w:pPr>
        <w:pStyle w:val="Heading1"/>
      </w:pPr>
      <w:r>
        <w:t>📡 Let's Connect</w:t>
      </w:r>
    </w:p>
    <w:p>
      <w:r>
        <w:t>📧 Email: krishnavamsichellu@gmail.com</w:t>
      </w:r>
    </w:p>
    <w:p>
      <w:r>
        <w:t>🔗 LinkedIn: https://linkedin.com/in/krishna-chelluboina</w:t>
      </w:r>
    </w:p>
    <w:p>
      <w:r>
        <w:t>🧑‍💻 GitHub: https://github.com/KrishnaVamsi-Ch</w:t>
      </w:r>
    </w:p>
    <w:p>
      <w:r>
        <w:t>🧠 “Code is not just what a computer understands — it's what humans understand too.”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